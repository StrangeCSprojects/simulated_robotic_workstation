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Simulated Robotic Workstation for Tool Manipulation</w:t>
      </w:r>
    </w:p>
    <w:p>
      <w:r>
        <w:t>This step-by-step guide walks you through building a simulation project that showcases tool detection, motion planning, and infrastructure capabilities—perfectly aligned with Altitude AI's mission.</w:t>
      </w:r>
    </w:p>
    <w:p>
      <w:pPr>
        <w:pStyle w:val="Heading2"/>
      </w:pPr>
      <w:r>
        <w:t>Stage 1: Project Setup &amp; Folder Structure</w:t>
      </w:r>
    </w:p>
    <w:p>
      <w:r>
        <w:t>Goal: Initialize the environment and project structure.</w:t>
      </w:r>
    </w:p>
    <w:p>
      <w:pPr>
        <w:pStyle w:val="ListBullet"/>
      </w:pPr>
      <w:r>
        <w:t>Create the folder structure:</w:t>
      </w:r>
    </w:p>
    <w:p>
      <w:pPr>
        <w:pStyle w:val="ListBullet"/>
      </w:pPr>
      <w:r>
        <w:t xml:space="preserve">  mkdir robotic_sim &amp;&amp; cd robotic_sim</w:t>
      </w:r>
    </w:p>
    <w:p>
      <w:pPr>
        <w:pStyle w:val="ListBullet"/>
      </w:pPr>
      <w:r>
        <w:t xml:space="preserve">  mkdir perception motion_planning infrastructure tools</w:t>
      </w:r>
    </w:p>
    <w:p>
      <w:pPr>
        <w:pStyle w:val="ListBullet"/>
      </w:pPr>
      <w:r>
        <w:t xml:space="preserve">  touch main.py README.md</w:t>
      </w:r>
    </w:p>
    <w:p>
      <w:pPr>
        <w:pStyle w:val="ListBullet"/>
      </w:pPr>
      <w:r>
        <w:t>Set up a Python virtual environment:</w:t>
      </w:r>
    </w:p>
    <w:p>
      <w:pPr>
        <w:pStyle w:val="ListBullet"/>
      </w:pPr>
      <w:r>
        <w:t xml:space="preserve">  python3 -m venv venv</w:t>
      </w:r>
    </w:p>
    <w:p>
      <w:pPr>
        <w:pStyle w:val="ListBullet"/>
      </w:pPr>
      <w:r>
        <w:t xml:space="preserve">  source venv/bin/activate  # or venv\Scripts\activate on Windows</w:t>
      </w:r>
    </w:p>
    <w:p>
      <w:pPr>
        <w:pStyle w:val="ListBullet"/>
      </w:pPr>
      <w:r>
        <w:t>Install dependencies:</w:t>
      </w:r>
    </w:p>
    <w:p>
      <w:pPr>
        <w:pStyle w:val="ListBullet"/>
      </w:pPr>
      <w:r>
        <w:t xml:space="preserve">  pip install opencv-python matplotlib pygame flask ikpy</w:t>
      </w:r>
    </w:p>
    <w:p>
      <w:pPr>
        <w:pStyle w:val="Heading2"/>
      </w:pPr>
      <w:r>
        <w:t>Stage 2: Perception Module</w:t>
      </w:r>
    </w:p>
    <w:p>
      <w:r>
        <w:t>Goal: Detect tools on a 2D workspace image.</w:t>
      </w:r>
    </w:p>
    <w:p>
      <w:pPr>
        <w:pStyle w:val="ListBullet"/>
      </w:pPr>
      <w:r>
        <w:t>Collect or create simple tool images (PNG or JPG) and save them in /tools.</w:t>
      </w:r>
    </w:p>
    <w:p>
      <w:pPr>
        <w:pStyle w:val="ListBullet"/>
      </w:pPr>
      <w:r>
        <w:t>Write detect_tools.py in /perception/:</w:t>
      </w:r>
    </w:p>
    <w:p>
      <w:pPr>
        <w:pStyle w:val="ListBullet"/>
      </w:pPr>
      <w:r>
        <w:t xml:space="preserve">  - Load the workspace image.</w:t>
      </w:r>
    </w:p>
    <w:p>
      <w:pPr>
        <w:pStyle w:val="ListBullet"/>
      </w:pPr>
      <w:r>
        <w:t xml:space="preserve">  - Use OpenCV to convert to grayscale.</w:t>
      </w:r>
    </w:p>
    <w:p>
      <w:pPr>
        <w:pStyle w:val="ListBullet"/>
      </w:pPr>
      <w:r>
        <w:t xml:space="preserve">  - Apply contour detection or template matching.</w:t>
      </w:r>
    </w:p>
    <w:p>
      <w:pPr>
        <w:pStyle w:val="ListBullet"/>
      </w:pPr>
      <w:r>
        <w:t xml:space="preserve">  - Return tool names and coordinates.</w:t>
      </w:r>
    </w:p>
    <w:p>
      <w:pPr>
        <w:pStyle w:val="ListBullet"/>
      </w:pPr>
      <w:r>
        <w:t>Test tool detection by calling the function from main.py and printing results.</w:t>
      </w:r>
    </w:p>
    <w:p>
      <w:pPr>
        <w:pStyle w:val="Heading2"/>
      </w:pPr>
      <w:r>
        <w:t>Stage 3: Motion Planning Module</w:t>
      </w:r>
    </w:p>
    <w:p>
      <w:r>
        <w:t>Goal: Simulate a 2D robotic arm reaching for the detected tool.</w:t>
      </w:r>
    </w:p>
    <w:p>
      <w:pPr>
        <w:pStyle w:val="ListBullet"/>
      </w:pPr>
      <w:r>
        <w:t>In plan_motion.py (in /motion_planning/):</w:t>
      </w:r>
    </w:p>
    <w:p>
      <w:pPr>
        <w:pStyle w:val="ListBullet"/>
      </w:pPr>
      <w:r>
        <w:t xml:space="preserve">  - Simulate a 2-link arm with forward/inverse kinematics.</w:t>
      </w:r>
    </w:p>
    <w:p>
      <w:pPr>
        <w:pStyle w:val="ListBullet"/>
      </w:pPr>
      <w:r>
        <w:t xml:space="preserve">  - Define tool positions from the perception step.</w:t>
      </w:r>
    </w:p>
    <w:p>
      <w:pPr>
        <w:pStyle w:val="ListBullet"/>
      </w:pPr>
      <w:r>
        <w:t xml:space="preserve">  - Calculate joint angles to reach the tool’s location.</w:t>
      </w:r>
    </w:p>
    <w:p>
      <w:pPr>
        <w:pStyle w:val="ListBullet"/>
      </w:pPr>
      <w:r>
        <w:t>Visualize the motion using matplotlib or pygame.</w:t>
      </w:r>
    </w:p>
    <w:p>
      <w:pPr>
        <w:pStyle w:val="ListBullet"/>
      </w:pPr>
      <w:r>
        <w:t>Integrate with perception by using detected coordinates as targets.</w:t>
      </w:r>
    </w:p>
    <w:p>
      <w:pPr>
        <w:pStyle w:val="Heading2"/>
      </w:pPr>
      <w:r>
        <w:t>Stage 4: Infrastructure &amp; Logging</w:t>
      </w:r>
    </w:p>
    <w:p>
      <w:r>
        <w:t>Goal: Add observability and user interaction features.</w:t>
      </w:r>
    </w:p>
    <w:p>
      <w:pPr>
        <w:pStyle w:val="ListBullet"/>
      </w:pPr>
      <w:r>
        <w:t>Create dashboard.py in /infrastructure/:</w:t>
      </w:r>
    </w:p>
    <w:p>
      <w:pPr>
        <w:pStyle w:val="ListBullet"/>
      </w:pPr>
      <w:r>
        <w:t xml:space="preserve">  - Use Flask to serve a simple dashboard.</w:t>
      </w:r>
    </w:p>
    <w:p>
      <w:pPr>
        <w:pStyle w:val="ListBullet"/>
      </w:pPr>
      <w:r>
        <w:t xml:space="preserve">  - Display logs (tool detected, coordinates, motion actions).</w:t>
      </w:r>
    </w:p>
    <w:p>
      <w:pPr>
        <w:pStyle w:val="ListBullet"/>
      </w:pPr>
      <w:r>
        <w:t>Create logger.py in /infrastructure/:</w:t>
      </w:r>
    </w:p>
    <w:p>
      <w:pPr>
        <w:pStyle w:val="ListBullet"/>
      </w:pPr>
      <w:r>
        <w:t xml:space="preserve">  - Write a function to log events to a .log file or SQLite database.</w:t>
      </w:r>
    </w:p>
    <w:p>
      <w:pPr>
        <w:pStyle w:val="ListBullet"/>
      </w:pPr>
      <w:r>
        <w:t>Create a simple CLI in main.py to trigger tool detection and movement.</w:t>
      </w:r>
    </w:p>
    <w:p>
      <w:pPr>
        <w:pStyle w:val="Heading2"/>
      </w:pPr>
      <w:r>
        <w:t>Stage 5: Polish &amp; Documentation</w:t>
      </w:r>
    </w:p>
    <w:p>
      <w:r>
        <w:t>Goal: Finalize and document your project for presentation.</w:t>
      </w:r>
    </w:p>
    <w:p>
      <w:pPr>
        <w:pStyle w:val="ListBullet"/>
      </w:pPr>
      <w:r>
        <w:t>Document each function with docstrings and inline comments.</w:t>
      </w:r>
    </w:p>
    <w:p>
      <w:pPr>
        <w:pStyle w:val="ListBullet"/>
      </w:pPr>
      <w:r>
        <w:t>Update README.md with an overview, usage instructions, and screenshots.</w:t>
      </w:r>
    </w:p>
    <w:p>
      <w:pPr>
        <w:pStyle w:val="ListBullet"/>
      </w:pPr>
      <w:r>
        <w:t>Optionally create a short demo video or .gif using screen capture.</w:t>
      </w:r>
    </w:p>
    <w:p>
      <w:pPr>
        <w:pStyle w:val="ListBullet"/>
      </w:pPr>
      <w:r>
        <w:t>Create requirements.txt: pip freeze &gt; requirements.txt</w:t>
      </w:r>
    </w:p>
    <w:p>
      <w:pPr>
        <w:pStyle w:val="Heading2"/>
      </w:pPr>
      <w:r>
        <w:t>Suggested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Day(s)</w:t>
            </w:r>
          </w:p>
        </w:tc>
        <w:tc>
          <w:tcPr>
            <w:tcW w:type="dxa" w:w="4320"/>
          </w:tcPr>
          <w:p>
            <w:r>
              <w:t>Task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Setup + Folder + Tool Images</w:t>
            </w:r>
          </w:p>
        </w:tc>
      </w:tr>
      <w:tr>
        <w:tc>
          <w:tcPr>
            <w:tcW w:type="dxa" w:w="4320"/>
          </w:tcPr>
          <w:p>
            <w:r>
              <w:t>2–3</w:t>
            </w:r>
          </w:p>
        </w:tc>
        <w:tc>
          <w:tcPr>
            <w:tcW w:type="dxa" w:w="4320"/>
          </w:tcPr>
          <w:p>
            <w:r>
              <w:t>Perception Module</w:t>
            </w:r>
          </w:p>
        </w:tc>
      </w:tr>
      <w:tr>
        <w:tc>
          <w:tcPr>
            <w:tcW w:type="dxa" w:w="4320"/>
          </w:tcPr>
          <w:p>
            <w:r>
              <w:t>4–5</w:t>
            </w:r>
          </w:p>
        </w:tc>
        <w:tc>
          <w:tcPr>
            <w:tcW w:type="dxa" w:w="4320"/>
          </w:tcPr>
          <w:p>
            <w:r>
              <w:t>Motion Planning Module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Infrastructure + CLI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Documentation + Polish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